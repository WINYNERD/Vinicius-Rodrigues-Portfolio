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E91E9" w14:textId="77777777" w:rsidR="00F9671C" w:rsidRPr="00B624EC" w:rsidRDefault="008F046C" w:rsidP="00B624EC">
      <w:pPr>
        <w:pStyle w:val="Ttulo1"/>
        <w:pBdr>
          <w:bottom w:val="single" w:sz="4" w:space="1" w:color="auto"/>
        </w:pBdr>
        <w:spacing w:before="0" w:after="0"/>
        <w:jc w:val="center"/>
        <w:rPr>
          <w:color w:val="auto"/>
          <w:sz w:val="36"/>
          <w:szCs w:val="36"/>
          <w:u w:val="single"/>
        </w:rPr>
      </w:pPr>
      <w:r w:rsidRPr="00B624EC">
        <w:rPr>
          <w:color w:val="auto"/>
          <w:sz w:val="36"/>
          <w:szCs w:val="36"/>
        </w:rPr>
        <w:t>Vinícius Rodrigues</w:t>
      </w:r>
    </w:p>
    <w:p w14:paraId="1083B99F" w14:textId="2874CBC0" w:rsidR="00B624EC" w:rsidRPr="00B624EC" w:rsidRDefault="008F046C" w:rsidP="00B624EC">
      <w:pPr>
        <w:pBdr>
          <w:bottom w:val="single" w:sz="4" w:space="1" w:color="auto"/>
        </w:pBdr>
        <w:spacing w:before="0" w:after="0"/>
        <w:jc w:val="center"/>
        <w:rPr>
          <w:b/>
          <w:bCs/>
          <w:u w:val="single"/>
        </w:rPr>
      </w:pPr>
      <w:proofErr w:type="spellStart"/>
      <w:r w:rsidRPr="00B624EC">
        <w:rPr>
          <w:b/>
          <w:bCs/>
        </w:rPr>
        <w:t>Engenheiro</w:t>
      </w:r>
      <w:proofErr w:type="spellEnd"/>
      <w:r w:rsidRPr="00B624EC">
        <w:rPr>
          <w:b/>
          <w:bCs/>
        </w:rPr>
        <w:t xml:space="preserve"> de Software</w:t>
      </w:r>
    </w:p>
    <w:p w14:paraId="75DDA47A" w14:textId="77777777" w:rsidR="00B624EC" w:rsidRDefault="008F046C">
      <w:pPr>
        <w:sectPr w:rsidR="00B624EC" w:rsidSect="0003461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br/>
      </w:r>
      <w:r>
        <w:br/>
      </w:r>
    </w:p>
    <w:p w14:paraId="0FEC2DA3" w14:textId="77777777" w:rsidR="00B624EC" w:rsidRDefault="008F046C" w:rsidP="00B624EC">
      <w:pPr>
        <w:spacing w:before="0" w:after="0"/>
        <w:rPr>
          <w:b/>
          <w:bCs/>
        </w:rPr>
      </w:pPr>
      <w:proofErr w:type="spellStart"/>
      <w:r w:rsidRPr="00B624EC">
        <w:rPr>
          <w:b/>
          <w:bCs/>
        </w:rPr>
        <w:t>Telefone</w:t>
      </w:r>
      <w:proofErr w:type="spellEnd"/>
      <w:r w:rsidR="00B624EC">
        <w:rPr>
          <w:b/>
          <w:bCs/>
        </w:rPr>
        <w:t>:</w:t>
      </w:r>
      <w:r w:rsidR="00B624EC">
        <w:t xml:space="preserve"> </w:t>
      </w:r>
      <w:r>
        <w:t>(21) 99780-7340</w:t>
      </w:r>
      <w:r>
        <w:br/>
      </w:r>
      <w:r w:rsidRPr="00B624EC">
        <w:rPr>
          <w:b/>
          <w:bCs/>
        </w:rPr>
        <w:t>E-mail</w:t>
      </w:r>
      <w:r w:rsidR="00B624EC">
        <w:rPr>
          <w:b/>
          <w:bCs/>
        </w:rPr>
        <w:t>:</w:t>
      </w:r>
      <w:r>
        <w:t xml:space="preserve"> vinicius-carvalho21@hotmail.com</w:t>
      </w:r>
      <w:r>
        <w:br/>
      </w:r>
      <w:proofErr w:type="spellStart"/>
      <w:r w:rsidRPr="00B624EC">
        <w:rPr>
          <w:b/>
          <w:bCs/>
        </w:rPr>
        <w:t>Localização</w:t>
      </w:r>
      <w:proofErr w:type="spellEnd"/>
      <w:r w:rsidR="00B624EC">
        <w:rPr>
          <w:b/>
          <w:bCs/>
        </w:rPr>
        <w:t>:</w:t>
      </w:r>
      <w:r w:rsidR="00B624EC">
        <w:t xml:space="preserve"> </w:t>
      </w:r>
      <w:r>
        <w:t xml:space="preserve">Centro, </w:t>
      </w:r>
      <w:proofErr w:type="spellStart"/>
      <w:r>
        <w:t>Niterói</w:t>
      </w:r>
      <w:proofErr w:type="spellEnd"/>
      <w:r>
        <w:br/>
      </w:r>
    </w:p>
    <w:p w14:paraId="6EB282F0" w14:textId="77777777" w:rsidR="00B624EC" w:rsidRPr="00FF54A0" w:rsidRDefault="00B624EC" w:rsidP="00B624EC">
      <w:pPr>
        <w:spacing w:before="0" w:after="0"/>
        <w:rPr>
          <w:b/>
          <w:bCs/>
          <w:u w:val="single"/>
        </w:rPr>
      </w:pPr>
    </w:p>
    <w:p w14:paraId="52FBCA9D" w14:textId="7890F931" w:rsidR="00B624EC" w:rsidRPr="00FF54A0" w:rsidRDefault="008F046C" w:rsidP="00B624EC">
      <w:pPr>
        <w:spacing w:before="0" w:after="0"/>
        <w:sectPr w:rsidR="00B624EC" w:rsidRPr="00FF54A0" w:rsidSect="00B624EC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  <w:r w:rsidRPr="00B624EC">
        <w:rPr>
          <w:b/>
          <w:bCs/>
        </w:rPr>
        <w:t>LinkedIn</w:t>
      </w:r>
      <w:r w:rsidR="00B624EC">
        <w:rPr>
          <w:b/>
          <w:bCs/>
        </w:rPr>
        <w:t xml:space="preserve">: </w:t>
      </w:r>
      <w:hyperlink r:id="rId6" w:history="1">
        <w:r w:rsidR="00FF54A0">
          <w:rPr>
            <w:rStyle w:val="Hyperlink"/>
          </w:rPr>
          <w:t>linkedin.com/in/vinicius-rodrigues1821/</w:t>
        </w:r>
      </w:hyperlink>
      <w:r>
        <w:br/>
      </w:r>
      <w:r w:rsidRPr="00B624EC">
        <w:rPr>
          <w:b/>
          <w:bCs/>
        </w:rPr>
        <w:t>GitHub</w:t>
      </w:r>
      <w:r w:rsidR="00B624EC">
        <w:rPr>
          <w:b/>
          <w:bCs/>
        </w:rPr>
        <w:t xml:space="preserve">: </w:t>
      </w:r>
      <w:hyperlink r:id="rId7" w:history="1">
        <w:r w:rsidRPr="00FF54A0">
          <w:rPr>
            <w:rStyle w:val="Hyperlink"/>
          </w:rPr>
          <w:t>github.com/WINYNERD</w:t>
        </w:r>
      </w:hyperlink>
      <w:r>
        <w:br/>
      </w:r>
      <w:proofErr w:type="spellStart"/>
      <w:r w:rsidRPr="00B624EC">
        <w:rPr>
          <w:b/>
          <w:bCs/>
        </w:rPr>
        <w:t>Portfólio</w:t>
      </w:r>
      <w:proofErr w:type="spellEnd"/>
      <w:r w:rsidR="00B624EC">
        <w:rPr>
          <w:b/>
          <w:bCs/>
        </w:rPr>
        <w:t>:</w:t>
      </w:r>
      <w:r w:rsidR="00B624EC">
        <w:t xml:space="preserve"> </w:t>
      </w:r>
      <w:hyperlink r:id="rId8" w:history="1">
        <w:proofErr w:type="spellStart"/>
        <w:r w:rsidR="00FF54A0">
          <w:rPr>
            <w:rStyle w:val="Hyperlink"/>
          </w:rPr>
          <w:t>viniciusrodrigues.netlify.app</w:t>
        </w:r>
        <w:proofErr w:type="spellEnd"/>
        <w:r w:rsidR="00FF54A0">
          <w:rPr>
            <w:rStyle w:val="Hyperlink"/>
          </w:rPr>
          <w:t>/</w:t>
        </w:r>
      </w:hyperlink>
    </w:p>
    <w:p w14:paraId="352B7489" w14:textId="42C98B1D" w:rsidR="00F9671C" w:rsidRPr="00FF54A0" w:rsidRDefault="00F9671C" w:rsidP="00B624EC">
      <w:pPr>
        <w:spacing w:before="0" w:after="0"/>
        <w:rPr>
          <w:u w:val="single"/>
        </w:rPr>
      </w:pPr>
    </w:p>
    <w:p w14:paraId="5F227B44" w14:textId="77777777" w:rsidR="00F9671C" w:rsidRPr="00FF54A0" w:rsidRDefault="008F046C" w:rsidP="00B624EC">
      <w:pPr>
        <w:pStyle w:val="Ttulo2"/>
        <w:spacing w:before="0" w:after="0"/>
        <w:rPr>
          <w:u w:val="single"/>
        </w:rPr>
      </w:pPr>
      <w:r>
        <w:t>Quem sou</w:t>
      </w:r>
    </w:p>
    <w:p w14:paraId="48DFD531" w14:textId="77777777" w:rsidR="00F9671C" w:rsidRDefault="008F046C" w:rsidP="00B624EC">
      <w:pPr>
        <w:spacing w:before="0" w:after="0"/>
      </w:pPr>
      <w:r>
        <w:t xml:space="preserve">Sou determinado e dedicado, sempre empenhado em tudo o que me proponho a fazer. Busco oportunidades para aplicar e </w:t>
      </w:r>
      <w:proofErr w:type="spellStart"/>
      <w:r>
        <w:t>ampliar</w:t>
      </w:r>
      <w:proofErr w:type="spellEnd"/>
      <w:r>
        <w:t xml:space="preserve"> </w:t>
      </w:r>
      <w:proofErr w:type="spellStart"/>
      <w:r>
        <w:t>minhas</w:t>
      </w:r>
      <w:proofErr w:type="spellEnd"/>
      <w:r>
        <w:t xml:space="preserve"> </w:t>
      </w:r>
      <w:proofErr w:type="spellStart"/>
      <w:r>
        <w:t>habilidades</w:t>
      </w:r>
      <w:proofErr w:type="spellEnd"/>
      <w:r>
        <w:t xml:space="preserve">, </w:t>
      </w:r>
      <w:proofErr w:type="spellStart"/>
      <w:r>
        <w:t>demonstrando</w:t>
      </w:r>
      <w:proofErr w:type="spellEnd"/>
      <w:r>
        <w:t xml:space="preserve"> meu </w:t>
      </w:r>
      <w:proofErr w:type="spellStart"/>
      <w:r>
        <w:t>comprometimento</w:t>
      </w:r>
      <w:proofErr w:type="spellEnd"/>
      <w:r>
        <w:t xml:space="preserve"> e </w:t>
      </w:r>
      <w:proofErr w:type="spellStart"/>
      <w:r>
        <w:t>paixão</w:t>
      </w:r>
      <w:proofErr w:type="spellEnd"/>
      <w:r>
        <w:t xml:space="preserve"> pela </w:t>
      </w:r>
      <w:proofErr w:type="spellStart"/>
      <w:r>
        <w:t>área</w:t>
      </w:r>
      <w:proofErr w:type="spellEnd"/>
      <w:r>
        <w:t xml:space="preserve"> de </w:t>
      </w:r>
      <w:proofErr w:type="spellStart"/>
      <w:r>
        <w:t>programação</w:t>
      </w:r>
      <w:proofErr w:type="spellEnd"/>
      <w:r>
        <w:t>.</w:t>
      </w:r>
    </w:p>
    <w:p w14:paraId="78B65D11" w14:textId="77777777" w:rsidR="00B624EC" w:rsidRPr="00B624EC" w:rsidRDefault="00B624EC" w:rsidP="00B624EC">
      <w:pPr>
        <w:spacing w:before="0" w:after="0"/>
        <w:rPr>
          <w:u w:val="single"/>
        </w:rPr>
      </w:pPr>
    </w:p>
    <w:p w14:paraId="4E028B72" w14:textId="77777777" w:rsidR="00F9671C" w:rsidRDefault="008F046C">
      <w:pPr>
        <w:pStyle w:val="Ttulo2"/>
      </w:pPr>
      <w:r>
        <w:t>Experiência Profissional</w:t>
      </w:r>
    </w:p>
    <w:p w14:paraId="3E110E23" w14:textId="4DB0B836" w:rsidR="00F9671C" w:rsidRDefault="008F046C">
      <w:pPr>
        <w:pStyle w:val="Commarcadores"/>
      </w:pPr>
      <w:proofErr w:type="spellStart"/>
      <w:r>
        <w:t>Desenvolvimento</w:t>
      </w:r>
      <w:proofErr w:type="spellEnd"/>
      <w:r>
        <w:t xml:space="preserve"> de </w:t>
      </w:r>
      <w:proofErr w:type="spellStart"/>
      <w:r>
        <w:t>funcionalidades</w:t>
      </w:r>
      <w:proofErr w:type="spellEnd"/>
      <w:r>
        <w:t xml:space="preserve"> </w:t>
      </w:r>
      <w:proofErr w:type="spellStart"/>
      <w:r>
        <w:t>utilizando</w:t>
      </w:r>
      <w:proofErr w:type="spellEnd"/>
      <w:r>
        <w:t xml:space="preserve"> linguagens de programação.</w:t>
      </w:r>
    </w:p>
    <w:p w14:paraId="2F582557" w14:textId="487F10B5" w:rsidR="00F9671C" w:rsidRDefault="008F046C">
      <w:pPr>
        <w:pStyle w:val="Commarcadores"/>
      </w:pPr>
      <w:proofErr w:type="spellStart"/>
      <w:r>
        <w:t>Participação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debates </w:t>
      </w:r>
      <w:proofErr w:type="spellStart"/>
      <w:r>
        <w:t>técnicos</w:t>
      </w:r>
      <w:proofErr w:type="spellEnd"/>
      <w:r>
        <w:t xml:space="preserve">, documentação no </w:t>
      </w:r>
      <w:r>
        <w:t>Confluence/Jira, e revisão de código.</w:t>
      </w:r>
    </w:p>
    <w:p w14:paraId="639D3F2A" w14:textId="65A365A3" w:rsidR="00F9671C" w:rsidRDefault="008F046C">
      <w:pPr>
        <w:pStyle w:val="Commarcadores"/>
      </w:pPr>
      <w:proofErr w:type="spellStart"/>
      <w:r>
        <w:t>Manutenção</w:t>
      </w:r>
      <w:proofErr w:type="spellEnd"/>
      <w:r>
        <w:t xml:space="preserve"> das </w:t>
      </w:r>
      <w:proofErr w:type="spellStart"/>
      <w:r>
        <w:t>integrações</w:t>
      </w:r>
      <w:proofErr w:type="spellEnd"/>
      <w:r>
        <w:t xml:space="preserve"> e participação nos ciclos de desenvolvimento com Integração Contínua e Backend For Frontend.</w:t>
      </w:r>
    </w:p>
    <w:p w14:paraId="228D0FD1" w14:textId="15E80123" w:rsidR="00F9671C" w:rsidRDefault="008F046C">
      <w:pPr>
        <w:pStyle w:val="Commarcadores"/>
      </w:pPr>
      <w:proofErr w:type="spellStart"/>
      <w:r>
        <w:t>Trabalho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squads, com </w:t>
      </w:r>
      <w:proofErr w:type="spellStart"/>
      <w:r>
        <w:t>rotina</w:t>
      </w:r>
      <w:proofErr w:type="spellEnd"/>
      <w:r>
        <w:t xml:space="preserve"> </w:t>
      </w:r>
      <w:proofErr w:type="spellStart"/>
      <w:r>
        <w:t>definida</w:t>
      </w:r>
      <w:proofErr w:type="spellEnd"/>
      <w:r>
        <w:t xml:space="preserve"> </w:t>
      </w:r>
      <w:proofErr w:type="spellStart"/>
      <w:r>
        <w:t>por</w:t>
      </w:r>
      <w:proofErr w:type="spellEnd"/>
      <w:r>
        <w:t xml:space="preserve"> sprints, </w:t>
      </w:r>
      <w:proofErr w:type="spellStart"/>
      <w:r>
        <w:t>reuniões</w:t>
      </w:r>
      <w:proofErr w:type="spellEnd"/>
      <w:r>
        <w:t xml:space="preserve"> </w:t>
      </w:r>
      <w:proofErr w:type="spellStart"/>
      <w:r>
        <w:t>diárias</w:t>
      </w:r>
      <w:proofErr w:type="spellEnd"/>
      <w:r>
        <w:t xml:space="preserve"> e </w:t>
      </w:r>
      <w:proofErr w:type="spellStart"/>
      <w:r>
        <w:t>metodologias</w:t>
      </w:r>
      <w:proofErr w:type="spellEnd"/>
      <w:r>
        <w:t xml:space="preserve"> </w:t>
      </w:r>
      <w:proofErr w:type="spellStart"/>
      <w:r>
        <w:t>ágeis</w:t>
      </w:r>
      <w:proofErr w:type="spellEnd"/>
      <w:r>
        <w:t>.</w:t>
      </w:r>
    </w:p>
    <w:p w14:paraId="2C67EA6E" w14:textId="77777777" w:rsidR="00B624EC" w:rsidRDefault="00B624EC" w:rsidP="00B624EC">
      <w:pPr>
        <w:pStyle w:val="Commarcadores"/>
        <w:numPr>
          <w:ilvl w:val="0"/>
          <w:numId w:val="0"/>
        </w:numPr>
        <w:ind w:left="360"/>
      </w:pPr>
    </w:p>
    <w:p w14:paraId="18A48B70" w14:textId="77777777" w:rsidR="00F9671C" w:rsidRDefault="008F046C">
      <w:pPr>
        <w:pStyle w:val="Ttulo2"/>
      </w:pPr>
      <w:proofErr w:type="spellStart"/>
      <w:r>
        <w:t>Formação</w:t>
      </w:r>
      <w:proofErr w:type="spellEnd"/>
      <w:r>
        <w:t xml:space="preserve"> </w:t>
      </w:r>
      <w:proofErr w:type="spellStart"/>
      <w:r>
        <w:t>Acadêmica</w:t>
      </w:r>
      <w:proofErr w:type="spellEnd"/>
    </w:p>
    <w:p w14:paraId="7B85F83D" w14:textId="77777777" w:rsidR="00F9671C" w:rsidRDefault="008F046C" w:rsidP="00B624EC">
      <w:pPr>
        <w:pStyle w:val="PargrafodaLista"/>
        <w:numPr>
          <w:ilvl w:val="0"/>
          <w:numId w:val="10"/>
        </w:numPr>
        <w:jc w:val="both"/>
      </w:pPr>
      <w:proofErr w:type="spellStart"/>
      <w:r>
        <w:t>Engenharia</w:t>
      </w:r>
      <w:proofErr w:type="spellEnd"/>
      <w:r>
        <w:t xml:space="preserve"> de Software - Estácio (Julho 2024 - Presente)</w:t>
      </w:r>
    </w:p>
    <w:p w14:paraId="4D8F0348" w14:textId="6693DAD5" w:rsidR="005B02A4" w:rsidRDefault="008F046C" w:rsidP="00B624EC">
      <w:pPr>
        <w:pStyle w:val="PargrafodaLista"/>
        <w:numPr>
          <w:ilvl w:val="0"/>
          <w:numId w:val="10"/>
        </w:numPr>
        <w:jc w:val="both"/>
      </w:pPr>
      <w:r>
        <w:t>Análise e Desenvolvimento de Sistemas - Anhanguera (Fevereiro 2023 – Presente)</w:t>
      </w:r>
    </w:p>
    <w:p w14:paraId="4CA78C43" w14:textId="77777777" w:rsidR="00B624EC" w:rsidRDefault="00B624EC" w:rsidP="00B624EC">
      <w:pPr>
        <w:pStyle w:val="PargrafodaLista"/>
        <w:ind w:left="360"/>
        <w:jc w:val="both"/>
      </w:pPr>
    </w:p>
    <w:p w14:paraId="2CEC8E5A" w14:textId="77777777" w:rsidR="005B02A4" w:rsidRPr="005B02A4" w:rsidRDefault="005B02A4" w:rsidP="005B02A4">
      <w:pPr>
        <w:pStyle w:val="Ttulo2"/>
        <w:rPr>
          <w:u w:val="single"/>
        </w:rPr>
      </w:pPr>
      <w:proofErr w:type="spellStart"/>
      <w:r>
        <w:t>Habilidades</w:t>
      </w:r>
      <w:proofErr w:type="spellEnd"/>
      <w:r>
        <w:t xml:space="preserve"> </w:t>
      </w:r>
      <w:proofErr w:type="spellStart"/>
      <w:r>
        <w:t>Técnicas</w:t>
      </w:r>
      <w:proofErr w:type="spellEnd"/>
    </w:p>
    <w:p w14:paraId="0A1DDFBA" w14:textId="77777777" w:rsidR="005B02A4" w:rsidRDefault="005B02A4" w:rsidP="005B02A4">
      <w:pPr>
        <w:pStyle w:val="Commarcadores"/>
      </w:pPr>
      <w:r>
        <w:t>- Front-End: JavaScript, TypeScript, React.js, Angular</w:t>
      </w:r>
    </w:p>
    <w:p w14:paraId="371C8B8F" w14:textId="77777777" w:rsidR="005B02A4" w:rsidRDefault="005B02A4" w:rsidP="005B02A4">
      <w:pPr>
        <w:pStyle w:val="Commarcadores"/>
      </w:pPr>
      <w:r>
        <w:t>- Back-End: Python, Django, Flask, Node.js, Java, PHP, C#, ASP.NET</w:t>
      </w:r>
    </w:p>
    <w:p w14:paraId="5D22AE23" w14:textId="77777777" w:rsidR="005B02A4" w:rsidRDefault="005B02A4" w:rsidP="005B02A4">
      <w:pPr>
        <w:pStyle w:val="Commarcadores"/>
      </w:pPr>
      <w:r>
        <w:t>- Mobile: Kotlin, React Native, Flutter</w:t>
      </w:r>
    </w:p>
    <w:p w14:paraId="167F4F9B" w14:textId="77777777" w:rsidR="005B02A4" w:rsidRDefault="005B02A4" w:rsidP="005B02A4">
      <w:pPr>
        <w:pStyle w:val="Commarcadores"/>
      </w:pPr>
      <w:r>
        <w:t xml:space="preserve">- </w:t>
      </w:r>
      <w:proofErr w:type="spellStart"/>
      <w:r>
        <w:t>Bancos</w:t>
      </w:r>
      <w:proofErr w:type="spellEnd"/>
      <w:r>
        <w:t xml:space="preserve"> de Dados: MySQL, PostgreSQL, MongoDB, SQL, Elasticsearch</w:t>
      </w:r>
    </w:p>
    <w:p w14:paraId="1167B414" w14:textId="686368EE" w:rsidR="00B624EC" w:rsidRDefault="005B02A4" w:rsidP="00B624EC">
      <w:pPr>
        <w:pStyle w:val="Commarcadores"/>
      </w:pPr>
      <w:r>
        <w:t xml:space="preserve">- </w:t>
      </w:r>
      <w:proofErr w:type="spellStart"/>
      <w:r>
        <w:t>Outras</w:t>
      </w:r>
      <w:proofErr w:type="spellEnd"/>
      <w:r>
        <w:t xml:space="preserve"> </w:t>
      </w:r>
      <w:proofErr w:type="spellStart"/>
      <w:r>
        <w:t>Tecnologias</w:t>
      </w:r>
      <w:proofErr w:type="spellEnd"/>
      <w:r>
        <w:t xml:space="preserve">: Docker, Git, GitHub, Figma, </w:t>
      </w:r>
      <w:proofErr w:type="spellStart"/>
      <w:r>
        <w:t>Excalidraw</w:t>
      </w:r>
      <w:proofErr w:type="spellEnd"/>
      <w:r>
        <w:t xml:space="preserve">, </w:t>
      </w:r>
      <w:proofErr w:type="spellStart"/>
      <w:r>
        <w:t>jira</w:t>
      </w:r>
      <w:proofErr w:type="spellEnd"/>
      <w:r>
        <w:t>, Trello</w:t>
      </w:r>
    </w:p>
    <w:p w14:paraId="55FCD3CF" w14:textId="77777777" w:rsidR="00B624EC" w:rsidRPr="00B624EC" w:rsidRDefault="00B624EC" w:rsidP="00B624EC">
      <w:pPr>
        <w:pStyle w:val="Commarcadores"/>
        <w:numPr>
          <w:ilvl w:val="0"/>
          <w:numId w:val="0"/>
        </w:numPr>
        <w:ind w:left="360"/>
      </w:pPr>
    </w:p>
    <w:p w14:paraId="1938147D" w14:textId="77777777" w:rsidR="00B624EC" w:rsidRDefault="00B624EC" w:rsidP="00B624EC">
      <w:pPr>
        <w:pStyle w:val="Ttulo2"/>
        <w:spacing w:line="240" w:lineRule="auto"/>
      </w:pPr>
      <w:proofErr w:type="spellStart"/>
      <w:r>
        <w:t>Idiomas</w:t>
      </w:r>
      <w:proofErr w:type="spellEnd"/>
    </w:p>
    <w:p w14:paraId="1776C28C" w14:textId="77777777" w:rsidR="00B624EC" w:rsidRDefault="00B624EC" w:rsidP="00B624EC">
      <w:pPr>
        <w:spacing w:line="240" w:lineRule="auto"/>
      </w:pPr>
      <w:proofErr w:type="spellStart"/>
      <w:r>
        <w:t>Português</w:t>
      </w:r>
      <w:proofErr w:type="spellEnd"/>
      <w:r>
        <w:t xml:space="preserve">: </w:t>
      </w:r>
      <w:proofErr w:type="spellStart"/>
      <w:r>
        <w:t>Nativo</w:t>
      </w:r>
      <w:proofErr w:type="spellEnd"/>
    </w:p>
    <w:p w14:paraId="4212451C" w14:textId="77777777" w:rsidR="00B624EC" w:rsidRPr="00B624EC" w:rsidRDefault="00B624EC" w:rsidP="00B624EC">
      <w:pPr>
        <w:spacing w:line="240" w:lineRule="auto"/>
        <w:rPr>
          <w:u w:val="single"/>
        </w:rPr>
      </w:pPr>
      <w:proofErr w:type="spellStart"/>
      <w:r>
        <w:t>Inglês</w:t>
      </w:r>
      <w:proofErr w:type="spellEnd"/>
      <w:r>
        <w:t xml:space="preserve">: </w:t>
      </w:r>
      <w:proofErr w:type="spellStart"/>
      <w:r>
        <w:t>Intermediário</w:t>
      </w:r>
      <w:proofErr w:type="spellEnd"/>
    </w:p>
    <w:p w14:paraId="491DD9C4" w14:textId="77777777" w:rsidR="00B624EC" w:rsidRDefault="00B624EC" w:rsidP="00B624EC">
      <w:pPr>
        <w:pStyle w:val="Commarcadores"/>
        <w:numPr>
          <w:ilvl w:val="0"/>
          <w:numId w:val="0"/>
        </w:numPr>
        <w:ind w:left="360"/>
      </w:pPr>
    </w:p>
    <w:p w14:paraId="2A9B8FE8" w14:textId="77777777" w:rsidR="005B02A4" w:rsidRDefault="005B02A4"/>
    <w:p w14:paraId="2610A131" w14:textId="77777777" w:rsidR="00F9671C" w:rsidRDefault="008F046C">
      <w:pPr>
        <w:pStyle w:val="Ttulo2"/>
      </w:pPr>
      <w:r>
        <w:t>Cursos</w:t>
      </w:r>
    </w:p>
    <w:p w14:paraId="67049B62" w14:textId="77777777" w:rsidR="00F9671C" w:rsidRDefault="008F046C">
      <w:pPr>
        <w:pStyle w:val="Commarcadores"/>
      </w:pPr>
      <w:r>
        <w:t>- Iniciante em Programação</w:t>
      </w:r>
    </w:p>
    <w:p w14:paraId="36C9DC7D" w14:textId="77777777" w:rsidR="00F9671C" w:rsidRDefault="008F046C">
      <w:pPr>
        <w:pStyle w:val="Commarcadores"/>
      </w:pPr>
      <w:r>
        <w:t>- Java: Iniciante em Programação</w:t>
      </w:r>
    </w:p>
    <w:p w14:paraId="791C71BC" w14:textId="77777777" w:rsidR="00F9671C" w:rsidRDefault="008F046C">
      <w:pPr>
        <w:pStyle w:val="Commarcadores"/>
      </w:pPr>
      <w:r>
        <w:t>- Pratique HTML e CSS em Projetos Web</w:t>
      </w:r>
    </w:p>
    <w:p w14:paraId="534440B1" w14:textId="77777777" w:rsidR="00F9671C" w:rsidRDefault="008F046C">
      <w:pPr>
        <w:pStyle w:val="Commarcadores"/>
      </w:pPr>
      <w:r>
        <w:t>- Arquitetura de computadores: por trás de como seu programa funciona</w:t>
      </w:r>
    </w:p>
    <w:p w14:paraId="7C72A8D4" w14:textId="77777777" w:rsidR="00F9671C" w:rsidRDefault="008F046C">
      <w:pPr>
        <w:pStyle w:val="Commarcadores"/>
      </w:pPr>
      <w:r>
        <w:t>- Git e GitHub: compartilhando e colaborando em projetos</w:t>
      </w:r>
    </w:p>
    <w:p w14:paraId="55C3C7BF" w14:textId="77777777" w:rsidR="00F9671C" w:rsidRDefault="008F046C">
      <w:pPr>
        <w:pStyle w:val="Commarcadores"/>
      </w:pPr>
      <w:r>
        <w:t>- Git e GitHub: repositório, commit e versões</w:t>
      </w:r>
    </w:p>
    <w:p w14:paraId="52D2D89B" w14:textId="77777777" w:rsidR="00F9671C" w:rsidRDefault="008F046C">
      <w:pPr>
        <w:pStyle w:val="Commarcadores"/>
      </w:pPr>
      <w:r>
        <w:t>- HTML e CSS: ambientes de desenvolvimento, estrutura de arquivos e tags</w:t>
      </w:r>
    </w:p>
    <w:p w14:paraId="7DCC9390" w14:textId="77777777" w:rsidR="00F9671C" w:rsidRDefault="008F046C">
      <w:pPr>
        <w:pStyle w:val="Commarcadores"/>
      </w:pPr>
      <w:r>
        <w:t>- HTML e CSS: cabeçalho, footer e variáveis CSS</w:t>
      </w:r>
    </w:p>
    <w:p w14:paraId="2C45F2AD" w14:textId="77777777" w:rsidR="00F9671C" w:rsidRDefault="008F046C">
      <w:pPr>
        <w:pStyle w:val="Commarcadores"/>
      </w:pPr>
      <w:r>
        <w:t>- HTML e CSS: Classes, posicionamento e Flexbox</w:t>
      </w:r>
    </w:p>
    <w:p w14:paraId="127B97F7" w14:textId="77777777" w:rsidR="00F9671C" w:rsidRDefault="008F046C">
      <w:pPr>
        <w:pStyle w:val="Commarcadores"/>
      </w:pPr>
      <w:r>
        <w:t xml:space="preserve">- HTML e CSS: trabalhando com </w:t>
      </w:r>
      <w:r>
        <w:t>responsividade e publicação de projetos</w:t>
      </w:r>
    </w:p>
    <w:p w14:paraId="2A818C4A" w14:textId="77777777" w:rsidR="00F9671C" w:rsidRDefault="008F046C">
      <w:pPr>
        <w:pStyle w:val="Commarcadores"/>
      </w:pPr>
      <w:r>
        <w:t>- HTML5 e CSS3 parte 1: crie uma página da Web</w:t>
      </w:r>
    </w:p>
    <w:p w14:paraId="46EFB724" w14:textId="77777777" w:rsidR="00F9671C" w:rsidRDefault="008F046C">
      <w:pPr>
        <w:pStyle w:val="Commarcadores"/>
      </w:pPr>
      <w:r>
        <w:t>- HTML5 e CSS3 parte 2: posicionamento, listas e navegação</w:t>
      </w:r>
    </w:p>
    <w:p w14:paraId="7551CC1F" w14:textId="77777777" w:rsidR="00F9671C" w:rsidRDefault="008F046C">
      <w:pPr>
        <w:pStyle w:val="Commarcadores"/>
      </w:pPr>
      <w:r>
        <w:t>- HTML5 e CSS3 parte 3: trabalhando com formulários e tabelas</w:t>
      </w:r>
    </w:p>
    <w:p w14:paraId="5E10BE9E" w14:textId="77777777" w:rsidR="00F9671C" w:rsidRDefault="008F046C">
      <w:pPr>
        <w:pStyle w:val="Commarcadores"/>
      </w:pPr>
      <w:r>
        <w:t>- HTML5 e CSS3 parte 4: avançando no CSS</w:t>
      </w:r>
    </w:p>
    <w:p w14:paraId="436D88E4" w14:textId="77777777" w:rsidR="00F9671C" w:rsidRDefault="008F046C">
      <w:pPr>
        <w:pStyle w:val="Commarcadores"/>
      </w:pPr>
      <w:r>
        <w:t>- JavaScript e HTML: desenvolva um jogo e pratique lógica de programação</w:t>
      </w:r>
    </w:p>
    <w:p w14:paraId="5C297655" w14:textId="77777777" w:rsidR="00F9671C" w:rsidRDefault="008F046C">
      <w:pPr>
        <w:pStyle w:val="Commarcadores"/>
      </w:pPr>
      <w:r>
        <w:t>- JavaScript e HTML: pratique lógica com desenhos, animações e um jogo</w:t>
      </w:r>
    </w:p>
    <w:p w14:paraId="3DAD7D1C" w14:textId="77777777" w:rsidR="00F9671C" w:rsidRDefault="008F046C">
      <w:pPr>
        <w:pStyle w:val="Commarcadores"/>
      </w:pPr>
      <w:r>
        <w:t>- JavaScript na Web: armazenando dados no navegador</w:t>
      </w:r>
    </w:p>
    <w:p w14:paraId="43A57A08" w14:textId="77777777" w:rsidR="00F9671C" w:rsidRDefault="008F046C">
      <w:pPr>
        <w:pStyle w:val="Commarcadores"/>
      </w:pPr>
      <w:r>
        <w:t xml:space="preserve">- JavaScript </w:t>
      </w:r>
      <w:proofErr w:type="gramStart"/>
      <w:r>
        <w:t>para Web</w:t>
      </w:r>
      <w:proofErr w:type="gramEnd"/>
      <w:r>
        <w:t>: Crie páginas dinâmicas</w:t>
      </w:r>
    </w:p>
    <w:p w14:paraId="3E475D19" w14:textId="77777777" w:rsidR="00F9671C" w:rsidRDefault="008F046C">
      <w:pPr>
        <w:pStyle w:val="Commarcadores"/>
      </w:pPr>
      <w:r>
        <w:t>- JavaScript: manipulando elementos no DOM</w:t>
      </w:r>
    </w:p>
    <w:p w14:paraId="52CB59E7" w14:textId="77777777" w:rsidR="00F9671C" w:rsidRDefault="008F046C">
      <w:pPr>
        <w:pStyle w:val="Commarcadores"/>
      </w:pPr>
      <w:r>
        <w:t>- JavaScript: manipulando o DOM</w:t>
      </w:r>
    </w:p>
    <w:p w14:paraId="5E44DA3E" w14:textId="77777777" w:rsidR="00F9671C" w:rsidRDefault="008F046C">
      <w:pPr>
        <w:pStyle w:val="Commarcadores"/>
      </w:pPr>
      <w:r>
        <w:t>- Linux I: conhecendo e utilizando o terminal</w:t>
      </w:r>
    </w:p>
    <w:p w14:paraId="127568DF" w14:textId="77777777" w:rsidR="00F9671C" w:rsidRDefault="008F046C">
      <w:pPr>
        <w:pStyle w:val="Commarcadores"/>
      </w:pPr>
      <w:r>
        <w:t>- Lógica de programação: comece em lógica com o jogo Pong e JavaScript</w:t>
      </w:r>
    </w:p>
    <w:p w14:paraId="3D44FF84" w14:textId="77777777" w:rsidR="00F9671C" w:rsidRDefault="008F046C">
      <w:pPr>
        <w:pStyle w:val="Commarcadores"/>
      </w:pPr>
      <w:r>
        <w:t>- Lógica de programação: explore funções e listas</w:t>
      </w:r>
    </w:p>
    <w:p w14:paraId="1B0B2FE4" w14:textId="77777777" w:rsidR="00F9671C" w:rsidRDefault="008F046C">
      <w:pPr>
        <w:pStyle w:val="Commarcadores"/>
      </w:pPr>
      <w:r>
        <w:t>- Lógica de programação: laços e listas com JavaScript</w:t>
      </w:r>
    </w:p>
    <w:p w14:paraId="1738F581" w14:textId="77777777" w:rsidR="00F9671C" w:rsidRDefault="008F046C">
      <w:pPr>
        <w:pStyle w:val="Commarcadores"/>
      </w:pPr>
      <w:r>
        <w:t>- Lógica de programação: mergulhe em programação com JavaScript</w:t>
      </w:r>
    </w:p>
    <w:p w14:paraId="7F2F07C3" w14:textId="77777777" w:rsidR="00F9671C" w:rsidRDefault="008F046C">
      <w:pPr>
        <w:pStyle w:val="Commarcadores"/>
      </w:pPr>
      <w:r>
        <w:t>- Python: começando com a linguagem</w:t>
      </w:r>
    </w:p>
    <w:p w14:paraId="4A49C2FE" w14:textId="77777777" w:rsidR="00F9671C" w:rsidRDefault="008F046C">
      <w:pPr>
        <w:pStyle w:val="Commarcadores"/>
      </w:pPr>
      <w:r>
        <w:t>- React: desenvolvendo com JavaScript</w:t>
      </w:r>
    </w:p>
    <w:p w14:paraId="0ACA6D8F" w14:textId="77777777" w:rsidR="00F9671C" w:rsidRDefault="008F046C">
      <w:pPr>
        <w:pStyle w:val="Commarcadores"/>
      </w:pPr>
      <w:r>
        <w:t>- React: estilize componentes com Styled Components e manipule arquivos estáticos</w:t>
      </w:r>
    </w:p>
    <w:p w14:paraId="12D9ADEA" w14:textId="77777777" w:rsidR="00F9671C" w:rsidRDefault="008F046C">
      <w:pPr>
        <w:pStyle w:val="Commarcadores"/>
      </w:pPr>
      <w:r>
        <w:t xml:space="preserve">- Redes </w:t>
      </w:r>
      <w:r>
        <w:t>parte 1: conceitos e prática</w:t>
      </w:r>
    </w:p>
    <w:p w14:paraId="43F1AEDE" w14:textId="77777777" w:rsidR="00F9671C" w:rsidRDefault="008F046C">
      <w:pPr>
        <w:pStyle w:val="Commarcadores"/>
      </w:pPr>
      <w:r>
        <w:t>- Redes parte 2: montando um projeto do cliente até o provedor de serviços</w:t>
      </w:r>
    </w:p>
    <w:p w14:paraId="29CE51B7" w14:textId="77777777" w:rsidR="00F9671C" w:rsidRDefault="008F046C">
      <w:pPr>
        <w:pStyle w:val="Commarcadores"/>
      </w:pPr>
      <w:r>
        <w:t>- SQL com MySQL: manipule e consulte dados</w:t>
      </w:r>
    </w:p>
    <w:p w14:paraId="6B21B5DD" w14:textId="77777777" w:rsidR="00F9671C" w:rsidRDefault="008F046C">
      <w:pPr>
        <w:pStyle w:val="Commarcadores"/>
      </w:pPr>
      <w:r>
        <w:t>- Wordpress: integração whatsapp e internacionalização</w:t>
      </w:r>
    </w:p>
    <w:p w14:paraId="162E7FAE" w14:textId="52EE254E" w:rsidR="00F9671C" w:rsidRDefault="008F046C" w:rsidP="00B624EC">
      <w:pPr>
        <w:pStyle w:val="Commarcadores"/>
      </w:pPr>
      <w:r>
        <w:t>- Wordpress: sites com Elementor</w:t>
      </w:r>
    </w:p>
    <w:sectPr w:rsidR="00F9671C" w:rsidSect="00B624EC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5226B2D"/>
    <w:multiLevelType w:val="hybridMultilevel"/>
    <w:tmpl w:val="43F0B30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07224881">
    <w:abstractNumId w:val="8"/>
  </w:num>
  <w:num w:numId="2" w16cid:durableId="762847256">
    <w:abstractNumId w:val="6"/>
  </w:num>
  <w:num w:numId="3" w16cid:durableId="612323077">
    <w:abstractNumId w:val="5"/>
  </w:num>
  <w:num w:numId="4" w16cid:durableId="232546933">
    <w:abstractNumId w:val="4"/>
  </w:num>
  <w:num w:numId="5" w16cid:durableId="1710841485">
    <w:abstractNumId w:val="7"/>
  </w:num>
  <w:num w:numId="6" w16cid:durableId="1096943110">
    <w:abstractNumId w:val="3"/>
  </w:num>
  <w:num w:numId="7" w16cid:durableId="1886138060">
    <w:abstractNumId w:val="2"/>
  </w:num>
  <w:num w:numId="8" w16cid:durableId="1029263569">
    <w:abstractNumId w:val="1"/>
  </w:num>
  <w:num w:numId="9" w16cid:durableId="2020810952">
    <w:abstractNumId w:val="0"/>
  </w:num>
  <w:num w:numId="10" w16cid:durableId="15640964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3524"/>
    <w:rsid w:val="00034616"/>
    <w:rsid w:val="0006063C"/>
    <w:rsid w:val="0015074B"/>
    <w:rsid w:val="001E35D3"/>
    <w:rsid w:val="0029639D"/>
    <w:rsid w:val="002B72B6"/>
    <w:rsid w:val="00312DBE"/>
    <w:rsid w:val="00326F90"/>
    <w:rsid w:val="005B02A4"/>
    <w:rsid w:val="005C3FF3"/>
    <w:rsid w:val="005D14B2"/>
    <w:rsid w:val="006F4DA0"/>
    <w:rsid w:val="008F046C"/>
    <w:rsid w:val="009A2F0A"/>
    <w:rsid w:val="00AA1D8D"/>
    <w:rsid w:val="00B47730"/>
    <w:rsid w:val="00B624EC"/>
    <w:rsid w:val="00B86468"/>
    <w:rsid w:val="00C7104A"/>
    <w:rsid w:val="00CB0664"/>
    <w:rsid w:val="00F348E8"/>
    <w:rsid w:val="00F9671C"/>
    <w:rsid w:val="00FC693F"/>
    <w:rsid w:val="00FF5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BF19C0E"/>
  <w14:defaultImageDpi w14:val="300"/>
  <w15:docId w15:val="{E22D8212-151E-4724-A85A-AC8C178FD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before="120" w:after="120"/>
    </w:pPr>
    <w:rPr>
      <w:color w:val="373737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00"/>
      <w:sz w:val="40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before="120" w:after="12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before="120" w:after="120"/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FF54A0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F54A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FF54A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niciusrodrigues.netlify.app/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WINYNER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nicius-rodrigues1821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516</Words>
  <Characters>2790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WINYNERD Rodrigues</cp:lastModifiedBy>
  <cp:revision>10</cp:revision>
  <dcterms:created xsi:type="dcterms:W3CDTF">2013-12-23T23:15:00Z</dcterms:created>
  <dcterms:modified xsi:type="dcterms:W3CDTF">2024-08-27T20:19:00Z</dcterms:modified>
  <cp:category/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